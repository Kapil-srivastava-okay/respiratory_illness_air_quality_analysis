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0FFBB" w14:textId="2B219356" w:rsidR="00061D70" w:rsidRDefault="00817EBF">
      <w:pPr>
        <w:pStyle w:val="Heading1"/>
      </w:pPr>
      <w:r>
        <w:t xml:space="preserve">Suggested </w:t>
      </w:r>
      <w:r w:rsidR="00957630">
        <w:t xml:space="preserve">Project Report Structure </w:t>
      </w:r>
    </w:p>
    <w:p w14:paraId="688A11C8" w14:textId="1B883858" w:rsidR="00061D70" w:rsidRDefault="00817EBF" w:rsidP="007D3789">
      <w:pPr>
        <w:pStyle w:val="ListBullet"/>
        <w:numPr>
          <w:ilvl w:val="0"/>
          <w:numId w:val="0"/>
        </w:numPr>
      </w:pPr>
      <w:r>
        <w:t>Title Page:</w:t>
      </w:r>
    </w:p>
    <w:p w14:paraId="13D9056B" w14:textId="2D56E37F" w:rsidR="00061D70" w:rsidRDefault="00817EBF" w:rsidP="007D3789">
      <w:pPr>
        <w:pStyle w:val="ListBullet"/>
        <w:numPr>
          <w:ilvl w:val="0"/>
          <w:numId w:val="0"/>
        </w:numPr>
      </w:pPr>
      <w:r>
        <w:t>Declaration of Originality: Mandatory</w:t>
      </w:r>
    </w:p>
    <w:p w14:paraId="6DA53112" w14:textId="2B9301E8" w:rsidR="00F94158" w:rsidRDefault="00F94158" w:rsidP="007D3789">
      <w:pPr>
        <w:pStyle w:val="ListBullet"/>
        <w:numPr>
          <w:ilvl w:val="0"/>
          <w:numId w:val="0"/>
        </w:numPr>
      </w:pPr>
      <w:r w:rsidRPr="00F94158">
        <w:t>Statement of copyright</w:t>
      </w:r>
    </w:p>
    <w:p w14:paraId="6B431BBE" w14:textId="23A2C22A" w:rsidR="00F94158" w:rsidRDefault="00816F89" w:rsidP="007D3789">
      <w:pPr>
        <w:pStyle w:val="ListBullet"/>
        <w:numPr>
          <w:ilvl w:val="0"/>
          <w:numId w:val="0"/>
        </w:numPr>
      </w:pPr>
      <w:r w:rsidRPr="00816F89">
        <w:t>Statement of ethical engagement</w:t>
      </w:r>
    </w:p>
    <w:p w14:paraId="07B19298" w14:textId="19D99CB7" w:rsidR="00061D70" w:rsidRDefault="00817EBF" w:rsidP="007D3789">
      <w:pPr>
        <w:pStyle w:val="ListBullet"/>
        <w:numPr>
          <w:ilvl w:val="0"/>
          <w:numId w:val="0"/>
        </w:numPr>
      </w:pPr>
      <w:r>
        <w:t xml:space="preserve">Abstract </w:t>
      </w:r>
    </w:p>
    <w:p w14:paraId="425197F4" w14:textId="14E46A95" w:rsidR="00061D70" w:rsidRDefault="00817EBF" w:rsidP="007D3789">
      <w:pPr>
        <w:pStyle w:val="ListBullet"/>
        <w:numPr>
          <w:ilvl w:val="0"/>
          <w:numId w:val="0"/>
        </w:numPr>
      </w:pPr>
      <w:r>
        <w:t>Table of Contents</w:t>
      </w:r>
    </w:p>
    <w:p w14:paraId="4F3F3119" w14:textId="77777777" w:rsidR="00061D70" w:rsidRDefault="00817EBF" w:rsidP="007D3789">
      <w:pPr>
        <w:pStyle w:val="ListBullet"/>
        <w:numPr>
          <w:ilvl w:val="0"/>
          <w:numId w:val="0"/>
        </w:numPr>
      </w:pPr>
      <w:r>
        <w:t>Acknowledgements: Optional</w:t>
      </w:r>
    </w:p>
    <w:p w14:paraId="464B7488" w14:textId="278DFF84" w:rsidR="00061D70" w:rsidRDefault="007B1DC5" w:rsidP="007D3789">
      <w:pPr>
        <w:pStyle w:val="ListBullet"/>
        <w:numPr>
          <w:ilvl w:val="0"/>
          <w:numId w:val="0"/>
        </w:numPr>
      </w:pPr>
      <w:r>
        <w:t>1</w:t>
      </w:r>
      <w:r w:rsidR="007D3789">
        <w:t>.</w:t>
      </w:r>
      <w:r>
        <w:t xml:space="preserve"> Introduction &amp; Objectives </w:t>
      </w:r>
    </w:p>
    <w:p w14:paraId="57FD77D9" w14:textId="6D876CA6" w:rsidR="00061D70" w:rsidRDefault="007B1DC5" w:rsidP="007D3789">
      <w:pPr>
        <w:pStyle w:val="ListBullet"/>
        <w:numPr>
          <w:ilvl w:val="0"/>
          <w:numId w:val="0"/>
        </w:numPr>
      </w:pPr>
      <w:r>
        <w:t>2</w:t>
      </w:r>
      <w:r w:rsidR="007D3789">
        <w:t>.</w:t>
      </w:r>
      <w:r>
        <w:t xml:space="preserve"> Literature Review</w:t>
      </w:r>
    </w:p>
    <w:p w14:paraId="67684E0A" w14:textId="2086AEC6" w:rsidR="00B905D4" w:rsidRDefault="007B1DC5" w:rsidP="007D3789">
      <w:pPr>
        <w:pStyle w:val="ListBullet"/>
        <w:numPr>
          <w:ilvl w:val="0"/>
          <w:numId w:val="0"/>
        </w:numPr>
      </w:pPr>
      <w:r>
        <w:t>3</w:t>
      </w:r>
      <w:r w:rsidR="007D3789">
        <w:t>.</w:t>
      </w:r>
      <w:r>
        <w:t xml:space="preserve"> Methodology</w:t>
      </w:r>
    </w:p>
    <w:p w14:paraId="35181B41" w14:textId="12C04F8E" w:rsidR="008640BC" w:rsidRDefault="00076C6B" w:rsidP="007D3789">
      <w:pPr>
        <w:pStyle w:val="ListBullet"/>
        <w:numPr>
          <w:ilvl w:val="0"/>
          <w:numId w:val="0"/>
        </w:numPr>
      </w:pPr>
      <w:r>
        <w:t>4</w:t>
      </w:r>
      <w:r w:rsidR="007D3789">
        <w:t>.</w:t>
      </w:r>
      <w:r w:rsidR="007B1DC5">
        <w:t xml:space="preserve"> </w:t>
      </w:r>
      <w:r w:rsidR="00724EEA">
        <w:t>Results</w:t>
      </w:r>
    </w:p>
    <w:p w14:paraId="4826AC68" w14:textId="24623FDA" w:rsidR="008640BC" w:rsidRDefault="008640BC" w:rsidP="007D3789">
      <w:pPr>
        <w:pStyle w:val="ListBullet"/>
        <w:numPr>
          <w:ilvl w:val="0"/>
          <w:numId w:val="0"/>
        </w:numPr>
      </w:pPr>
      <w:r>
        <w:t>5</w:t>
      </w:r>
      <w:r w:rsidR="007D3789">
        <w:t>.</w:t>
      </w:r>
      <w:r w:rsidR="00724EEA">
        <w:t xml:space="preserve"> </w:t>
      </w:r>
      <w:r w:rsidR="00346E99">
        <w:t>Discussion/</w:t>
      </w:r>
      <w:r w:rsidR="007B1DC5">
        <w:t>Critical Appraisal</w:t>
      </w:r>
    </w:p>
    <w:p w14:paraId="2CE859CB" w14:textId="68384AF6" w:rsidR="008925B2" w:rsidRDefault="008925B2" w:rsidP="007D3789">
      <w:pPr>
        <w:pStyle w:val="ListBullet"/>
        <w:numPr>
          <w:ilvl w:val="0"/>
          <w:numId w:val="0"/>
        </w:numPr>
      </w:pPr>
      <w:r>
        <w:t>6 Project Management</w:t>
      </w:r>
    </w:p>
    <w:p w14:paraId="4D02D69A" w14:textId="0BEAF641" w:rsidR="00DA4733" w:rsidRDefault="00DA4733" w:rsidP="007D3789">
      <w:pPr>
        <w:pStyle w:val="ListBullet"/>
        <w:numPr>
          <w:ilvl w:val="0"/>
          <w:numId w:val="0"/>
        </w:numPr>
        <w:ind w:left="360"/>
      </w:pPr>
      <w:r>
        <w:t>Other subsection</w:t>
      </w:r>
      <w:r w:rsidR="008944BF">
        <w:t>s</w:t>
      </w:r>
    </w:p>
    <w:p w14:paraId="23B53BB7" w14:textId="232DCA9A" w:rsidR="00914C7D" w:rsidRDefault="00914C7D" w:rsidP="007D3789">
      <w:pPr>
        <w:pStyle w:val="ListBullet"/>
        <w:numPr>
          <w:ilvl w:val="0"/>
          <w:numId w:val="0"/>
        </w:numPr>
        <w:ind w:left="360"/>
      </w:pPr>
      <w:r w:rsidRPr="00914C7D">
        <w:rPr>
          <w:lang w:val="en-GB"/>
        </w:rPr>
        <w:t>Social, Legal, Ethical and Professional Considerations</w:t>
      </w:r>
    </w:p>
    <w:p w14:paraId="106A1A6A" w14:textId="77EB635C" w:rsidR="00061D70" w:rsidRDefault="008925B2" w:rsidP="007D3789">
      <w:pPr>
        <w:pStyle w:val="ListBullet"/>
        <w:numPr>
          <w:ilvl w:val="0"/>
          <w:numId w:val="0"/>
        </w:numPr>
      </w:pPr>
      <w:r>
        <w:t>7</w:t>
      </w:r>
      <w:r w:rsidR="007D3789">
        <w:t>.</w:t>
      </w:r>
      <w:r w:rsidR="007B1DC5">
        <w:t xml:space="preserve"> Conclusion &amp; Further Work</w:t>
      </w:r>
    </w:p>
    <w:p w14:paraId="6CA08797" w14:textId="77777777" w:rsidR="00B03D22" w:rsidRDefault="00B03D22" w:rsidP="007D3789">
      <w:pPr>
        <w:pStyle w:val="ListBullet"/>
        <w:numPr>
          <w:ilvl w:val="0"/>
          <w:numId w:val="0"/>
        </w:numPr>
        <w:ind w:left="360"/>
        <w:rPr>
          <w:lang w:val="en-GB"/>
        </w:rPr>
      </w:pPr>
      <w:r w:rsidRPr="00B03D22">
        <w:rPr>
          <w:lang w:val="en-GB"/>
        </w:rPr>
        <w:t>Achievement of Objectives</w:t>
      </w:r>
    </w:p>
    <w:p w14:paraId="154CEDDE" w14:textId="77777777" w:rsidR="00B03D22" w:rsidRPr="00B03D22" w:rsidRDefault="00B03D22" w:rsidP="007D3789">
      <w:pPr>
        <w:pStyle w:val="ListBullet"/>
        <w:numPr>
          <w:ilvl w:val="0"/>
          <w:numId w:val="0"/>
        </w:numPr>
        <w:ind w:left="360"/>
        <w:rPr>
          <w:lang w:val="en-GB"/>
        </w:rPr>
      </w:pPr>
      <w:r w:rsidRPr="00B03D22">
        <w:rPr>
          <w:lang w:val="en-GB"/>
        </w:rPr>
        <w:t>Limitations</w:t>
      </w:r>
    </w:p>
    <w:p w14:paraId="3F605184" w14:textId="39E34205" w:rsidR="008640BC" w:rsidRPr="00057389" w:rsidRDefault="0056564B" w:rsidP="007D3789">
      <w:pPr>
        <w:pStyle w:val="ListBullet"/>
        <w:numPr>
          <w:ilvl w:val="0"/>
          <w:numId w:val="0"/>
        </w:numPr>
        <w:ind w:left="360"/>
        <w:rPr>
          <w:lang w:val="en-GB"/>
        </w:rPr>
      </w:pPr>
      <w:r w:rsidRPr="0056564B">
        <w:rPr>
          <w:lang w:val="en-GB"/>
        </w:rPr>
        <w:t>Future work</w:t>
      </w:r>
    </w:p>
    <w:p w14:paraId="7BB881D8" w14:textId="1487A311" w:rsidR="0064547A" w:rsidRPr="00FA33E1" w:rsidRDefault="00D40DB0" w:rsidP="007D3789">
      <w:pPr>
        <w:pStyle w:val="ListBullet"/>
        <w:numPr>
          <w:ilvl w:val="0"/>
          <w:numId w:val="0"/>
        </w:numPr>
      </w:pPr>
      <w:r>
        <w:t xml:space="preserve">8. </w:t>
      </w:r>
      <w:r w:rsidR="00817EBF">
        <w:t>Student Reflections</w:t>
      </w:r>
    </w:p>
    <w:p w14:paraId="5344086C" w14:textId="73C223D3" w:rsidR="00061D70" w:rsidRDefault="00817EBF" w:rsidP="007D3789">
      <w:pPr>
        <w:pStyle w:val="ListBullet"/>
        <w:numPr>
          <w:ilvl w:val="0"/>
          <w:numId w:val="0"/>
        </w:numPr>
      </w:pPr>
      <w:r>
        <w:t>Bibliography &amp; References</w:t>
      </w:r>
    </w:p>
    <w:p w14:paraId="7403F99D" w14:textId="77CE07BD" w:rsidR="00061D70" w:rsidRDefault="00817EBF" w:rsidP="007D3789">
      <w:pPr>
        <w:pStyle w:val="ListBullet"/>
        <w:numPr>
          <w:ilvl w:val="0"/>
          <w:numId w:val="0"/>
        </w:numPr>
      </w:pPr>
      <w:r>
        <w:t>Appendices</w:t>
      </w:r>
    </w:p>
    <w:sectPr w:rsidR="00061D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BFA3A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8A21D2"/>
    <w:multiLevelType w:val="hybridMultilevel"/>
    <w:tmpl w:val="423684A8"/>
    <w:lvl w:ilvl="0" w:tplc="B8900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BC8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6EE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52D3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A0A5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4822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0829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702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500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568997606">
    <w:abstractNumId w:val="8"/>
  </w:num>
  <w:num w:numId="2" w16cid:durableId="1679962860">
    <w:abstractNumId w:val="6"/>
  </w:num>
  <w:num w:numId="3" w16cid:durableId="1116678779">
    <w:abstractNumId w:val="5"/>
  </w:num>
  <w:num w:numId="4" w16cid:durableId="81529214">
    <w:abstractNumId w:val="4"/>
  </w:num>
  <w:num w:numId="5" w16cid:durableId="497812349">
    <w:abstractNumId w:val="7"/>
  </w:num>
  <w:num w:numId="6" w16cid:durableId="1273124112">
    <w:abstractNumId w:val="3"/>
  </w:num>
  <w:num w:numId="7" w16cid:durableId="1170875785">
    <w:abstractNumId w:val="2"/>
  </w:num>
  <w:num w:numId="8" w16cid:durableId="714356819">
    <w:abstractNumId w:val="1"/>
  </w:num>
  <w:num w:numId="9" w16cid:durableId="51274239">
    <w:abstractNumId w:val="0"/>
  </w:num>
  <w:num w:numId="10" w16cid:durableId="8785938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48EE"/>
    <w:rsid w:val="00057389"/>
    <w:rsid w:val="0006063C"/>
    <w:rsid w:val="00061D70"/>
    <w:rsid w:val="00076C6B"/>
    <w:rsid w:val="0015074B"/>
    <w:rsid w:val="0029639D"/>
    <w:rsid w:val="002F0143"/>
    <w:rsid w:val="00326F90"/>
    <w:rsid w:val="00346E99"/>
    <w:rsid w:val="003E0525"/>
    <w:rsid w:val="0056564B"/>
    <w:rsid w:val="00637D1F"/>
    <w:rsid w:val="0064547A"/>
    <w:rsid w:val="00661618"/>
    <w:rsid w:val="00664100"/>
    <w:rsid w:val="006975AA"/>
    <w:rsid w:val="006E4A3D"/>
    <w:rsid w:val="00724EEA"/>
    <w:rsid w:val="00741445"/>
    <w:rsid w:val="00784D7D"/>
    <w:rsid w:val="007B1DC5"/>
    <w:rsid w:val="007B322E"/>
    <w:rsid w:val="007D3789"/>
    <w:rsid w:val="00816F89"/>
    <w:rsid w:val="00817EBF"/>
    <w:rsid w:val="008640BC"/>
    <w:rsid w:val="00892377"/>
    <w:rsid w:val="008925B2"/>
    <w:rsid w:val="008944BF"/>
    <w:rsid w:val="00914C7D"/>
    <w:rsid w:val="00957630"/>
    <w:rsid w:val="009B2C40"/>
    <w:rsid w:val="00A37A7D"/>
    <w:rsid w:val="00AA1D8D"/>
    <w:rsid w:val="00AC0B12"/>
    <w:rsid w:val="00B03D22"/>
    <w:rsid w:val="00B47730"/>
    <w:rsid w:val="00B905D4"/>
    <w:rsid w:val="00BA571A"/>
    <w:rsid w:val="00BB4797"/>
    <w:rsid w:val="00BC0FD4"/>
    <w:rsid w:val="00CB0664"/>
    <w:rsid w:val="00CD6710"/>
    <w:rsid w:val="00D40DB0"/>
    <w:rsid w:val="00DA4733"/>
    <w:rsid w:val="00E63E7E"/>
    <w:rsid w:val="00EE7344"/>
    <w:rsid w:val="00F94158"/>
    <w:rsid w:val="00FA112C"/>
    <w:rsid w:val="00FA33E1"/>
    <w:rsid w:val="00FC693F"/>
    <w:rsid w:val="00FD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3C8016"/>
  <w14:defaultImageDpi w14:val="300"/>
  <w15:docId w15:val="{9AFCA059-A6E4-4C29-AA0A-6263CEC2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1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8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2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Stenford Ruvinga</cp:lastModifiedBy>
  <cp:revision>38</cp:revision>
  <dcterms:created xsi:type="dcterms:W3CDTF">2025-06-24T11:20:00Z</dcterms:created>
  <dcterms:modified xsi:type="dcterms:W3CDTF">2025-06-30T09:27:00Z</dcterms:modified>
  <cp:category/>
</cp:coreProperties>
</file>